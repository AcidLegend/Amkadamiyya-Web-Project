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superscript"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Home &gt;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i/>
          <w:iCs/>
          <w:sz w:val="24"/>
          <w:szCs w:val="24"/>
          <w:lang w:val="en-US"/>
        </w:rPr>
        <w:t>Navigation links.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Welcome Address.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Why Choose section.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Statistics and Frequency.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Testimonials.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Academics.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Image Gallery.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News and Events.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Newsletter.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Footer.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About &gt;</w:t>
      </w:r>
    </w:p>
    <w:p>
      <w:pPr>
        <w:rPr>
          <w:rFonts w:hint="default" w:ascii="Poppins Medium" w:hAnsi="Poppins Medium" w:cs="Poppins Medium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 w:ascii="Poppins Medium" w:hAnsi="Poppins Medium" w:cs="Poppins Medium"/>
          <w:b w:val="0"/>
          <w:bCs w:val="0"/>
          <w:lang w:val="en-US"/>
        </w:rPr>
        <w:t xml:space="preserve">&gt; </w:t>
      </w:r>
      <w:r>
        <w:rPr>
          <w:rFonts w:hint="default" w:ascii="Poppins Medium" w:hAnsi="Poppins Medium" w:cs="Poppins Medium"/>
          <w:b w:val="0"/>
          <w:bCs w:val="0"/>
          <w:sz w:val="24"/>
          <w:szCs w:val="24"/>
          <w:lang w:val="en-US"/>
        </w:rPr>
        <w:t>History &amp; Development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 w:ascii="Poppins Medium" w:hAnsi="Poppins Medium" w:cs="Poppins Medium"/>
          <w:i/>
          <w:iCs/>
          <w:sz w:val="22"/>
          <w:szCs w:val="22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Navbar.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Content.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Images.</w:t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ab/>
      </w:r>
      <w:r>
        <w:rPr>
          <w:rFonts w:hint="default"/>
          <w:i/>
          <w:iCs/>
          <w:sz w:val="24"/>
          <w:szCs w:val="24"/>
          <w:lang w:val="en-US"/>
        </w:rPr>
        <w:t>- Footer.</w:t>
      </w:r>
    </w:p>
    <w:p>
      <w:pPr>
        <w:ind w:firstLine="420" w:firstLineChars="0"/>
        <w:rPr>
          <w:rFonts w:hint="default" w:ascii="Poppins Medium" w:hAnsi="Poppins Medium" w:cs="Poppins Medium"/>
          <w:i/>
          <w:iCs/>
          <w:sz w:val="22"/>
          <w:szCs w:val="22"/>
          <w:lang w:val="en-US"/>
        </w:rPr>
      </w:pPr>
      <w:r>
        <w:rPr>
          <w:rFonts w:hint="default" w:ascii="Poppins Medium" w:hAnsi="Poppins Medium" w:cs="Poppins Medium"/>
          <w:b w:val="0"/>
          <w:bCs w:val="0"/>
          <w:lang w:val="en-US"/>
        </w:rPr>
        <w:t xml:space="preserve">&gt; </w:t>
      </w:r>
      <w:r>
        <w:rPr>
          <w:rFonts w:hint="default" w:ascii="Poppins Medium" w:hAnsi="Poppins Medium" w:cs="Poppins Medium"/>
          <w:b w:val="0"/>
          <w:bCs w:val="0"/>
          <w:sz w:val="24"/>
          <w:szCs w:val="24"/>
          <w:lang w:val="en-US"/>
        </w:rPr>
        <w:t>Tuition &amp; Fees</w:t>
      </w:r>
    </w:p>
    <w:p>
      <w:pPr>
        <w:rPr>
          <w:rFonts w:hint="default" w:ascii="Poppins Medium" w:hAnsi="Poppins Medium" w:cs="Poppins Medium"/>
          <w:i/>
          <w:i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Poppins Medium">
    <w:panose1 w:val="00000600000000000000"/>
    <w:charset w:val="00"/>
    <w:family w:val="auto"/>
    <w:pitch w:val="default"/>
    <w:sig w:usb0="00008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E14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986E82"/>
    <w:rsid w:val="26743F28"/>
    <w:rsid w:val="40F1283D"/>
    <w:rsid w:val="48C03B3E"/>
    <w:rsid w:val="496E14F5"/>
    <w:rsid w:val="55036DBA"/>
    <w:rsid w:val="66554DBB"/>
    <w:rsid w:val="7CA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Poppins" w:hAnsi="Poppins" w:cs="Roboto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2023-12-05T08:02:00Z</dcterms:created>
  <dc:creator>hp</dc:creator>
  <cp:lastModifiedBy>WPS_1698015736</cp:lastModifiedBy>
  <dcterms:modified xsi:type="dcterms:W3CDTF">2023-12-11T07:22:54Z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8B6CA950712147F493003D7AF9894224_11</vt:lpwstr>
  </property>
</Properties>
</file>